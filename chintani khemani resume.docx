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C0F8" w14:textId="77777777" w:rsidR="00CB4185" w:rsidRDefault="00403E9A">
      <w:pPr>
        <w:pStyle w:val="Title"/>
      </w:pPr>
      <w:r>
        <w:t>Chintani Khemani</w:t>
      </w:r>
    </w:p>
    <w:p w14:paraId="5A53C940" w14:textId="77777777" w:rsidR="00CB4185" w:rsidRDefault="00403E9A">
      <w:r>
        <w:t>Email: khemanichintani@gmail.com | Phone: +91 70416 63298</w:t>
      </w:r>
      <w:r>
        <w:br/>
        <w:t>Location: Ahmedabad, Gujarat | Languages: Hindi, English, Gujarati</w:t>
      </w:r>
    </w:p>
    <w:p w14:paraId="5B5C9050" w14:textId="77777777" w:rsidR="00CB4185" w:rsidRDefault="00403E9A">
      <w:pPr>
        <w:pStyle w:val="Heading1"/>
      </w:pPr>
      <w:r>
        <w:t>Career Objective</w:t>
      </w:r>
    </w:p>
    <w:p w14:paraId="091934C4" w14:textId="77777777" w:rsidR="00CB4185" w:rsidRDefault="00403E9A">
      <w:r>
        <w:t>Motivated and detail-oriented graduate with a strong interest in Data Analysis. Eager to apply analytical and problem-solving skills in real-world business situations. Looking for a Data Analyst or related role where I can learn and grow.</w:t>
      </w:r>
    </w:p>
    <w:p w14:paraId="270A05AB" w14:textId="77777777" w:rsidR="00CB4185" w:rsidRDefault="00403E9A">
      <w:pPr>
        <w:pStyle w:val="Heading1"/>
      </w:pPr>
      <w:r>
        <w:t>Educational Qualification</w:t>
      </w:r>
    </w:p>
    <w:p w14:paraId="46882904" w14:textId="77777777" w:rsidR="00CB4185" w:rsidRDefault="00403E9A">
      <w:r>
        <w:t>Bachelor of Engineering (B.E.) – 2019</w:t>
      </w:r>
      <w:r>
        <w:br/>
        <w:t>Branch: Electrical Engineering</w:t>
      </w:r>
      <w:r>
        <w:br/>
        <w:t>University: Gujarat Technological University (GTU)</w:t>
      </w:r>
    </w:p>
    <w:p w14:paraId="709A6B9F" w14:textId="77777777" w:rsidR="00CB4185" w:rsidRDefault="00403E9A">
      <w:pPr>
        <w:pStyle w:val="Heading1"/>
      </w:pPr>
      <w:r>
        <w:t>Skills</w:t>
      </w:r>
    </w:p>
    <w:p w14:paraId="6F1FA58D" w14:textId="77777777" w:rsidR="00CB4185" w:rsidRDefault="00403E9A">
      <w:r>
        <w:t>• Data Analysis Tools: Excel, SQL (basic to intermediate), Python (pandas, matplotlib), Power BI (beginner)</w:t>
      </w:r>
      <w:r>
        <w:br/>
        <w:t>• Soft Skills: Communication, Time Management, Teamwork</w:t>
      </w:r>
      <w:r>
        <w:br/>
        <w:t>• Languages: English, Hindi, Gujarati</w:t>
      </w:r>
      <w:r>
        <w:br/>
        <w:t>• Others: Basic knowledge of Google Sheets, MS Word, PowerPoint</w:t>
      </w:r>
    </w:p>
    <w:p w14:paraId="2C1EF68E" w14:textId="77777777" w:rsidR="00CB4185" w:rsidRDefault="00403E9A">
      <w:pPr>
        <w:pStyle w:val="Heading1"/>
      </w:pPr>
      <w:r>
        <w:t>Projects / Practice Work</w:t>
      </w:r>
    </w:p>
    <w:p w14:paraId="3AE56174" w14:textId="77777777" w:rsidR="00CB4185" w:rsidRDefault="00403E9A">
      <w:r>
        <w:t>• Sales Data Analysis (Excel): Cleaned and analyzed a sample sales dataset to find top-performing products and regions.</w:t>
      </w:r>
      <w:r>
        <w:br/>
        <w:t>• Python Mini Project: Wrote Python programs for data cleaning and basic visualizations using pandas and matplotlib.</w:t>
      </w:r>
      <w:r>
        <w:br/>
        <w:t>• SQL Practice: Hands-on queries using SELECT, WHERE, GROUP BY, JOIN, etc., on mock data.</w:t>
      </w:r>
    </w:p>
    <w:p w14:paraId="0CD87E01" w14:textId="77777777" w:rsidR="00CB4185" w:rsidRDefault="00403E9A">
      <w:pPr>
        <w:pStyle w:val="Heading1"/>
      </w:pPr>
      <w:r>
        <w:t>Work/Business Experience</w:t>
      </w:r>
    </w:p>
    <w:p w14:paraId="68669E30" w14:textId="77777777" w:rsidR="00CB4185" w:rsidRDefault="00403E9A">
      <w:r>
        <w:t>Chocolate Business Owner (2017 – 2024)</w:t>
      </w:r>
      <w:r>
        <w:br/>
        <w:t>• Ran a small-scale chocolate business for 8 years.</w:t>
      </w:r>
      <w:r>
        <w:br/>
        <w:t>• Managed production, sales, customer service, and accounts.</w:t>
      </w:r>
      <w:r>
        <w:br/>
        <w:t>• Gained experience in real-world problem-solving, marketing, and operations.</w:t>
      </w:r>
    </w:p>
    <w:p w14:paraId="43CF8F9F" w14:textId="77777777" w:rsidR="00CB4185" w:rsidRDefault="00403E9A">
      <w:pPr>
        <w:pStyle w:val="Heading1"/>
      </w:pPr>
      <w:r>
        <w:lastRenderedPageBreak/>
        <w:t>Career Transition Focus</w:t>
      </w:r>
    </w:p>
    <w:p w14:paraId="0CC5AE17" w14:textId="77777777" w:rsidR="00CB4185" w:rsidRDefault="00403E9A">
      <w:r>
        <w:t>Currently learning Data Analytics full-time through classroom and self-practice. Daily practice includes:</w:t>
      </w:r>
      <w:r>
        <w:br/>
        <w:t>• SQL Queries</w:t>
      </w:r>
      <w:r>
        <w:br/>
        <w:t>• Python Programs</w:t>
      </w:r>
      <w:r>
        <w:br/>
        <w:t>• Data Visualization</w:t>
      </w:r>
      <w:r>
        <w:br/>
        <w:t>• Case studies on Excel/Power BI</w:t>
      </w:r>
    </w:p>
    <w:p w14:paraId="16B46E57" w14:textId="77777777" w:rsidR="00CB4185" w:rsidRDefault="00403E9A">
      <w:pPr>
        <w:pStyle w:val="Heading1"/>
      </w:pPr>
      <w:r>
        <w:t>Declaration</w:t>
      </w:r>
    </w:p>
    <w:p w14:paraId="22F9CC1C" w14:textId="77777777" w:rsidR="00CB4185" w:rsidRDefault="00403E9A">
      <w:r>
        <w:t>I hereby declare that the information provided is true to the best of my knowledge.</w:t>
      </w:r>
      <w:r>
        <w:br/>
      </w:r>
      <w:r>
        <w:br/>
        <w:t>Chintani Khemani</w:t>
      </w:r>
      <w:r>
        <w:br/>
        <w:t xml:space="preserve">Date: </w:t>
      </w:r>
      <w:r>
        <w:br/>
        <w:t>Place: Ahmedabad</w:t>
      </w:r>
    </w:p>
    <w:sectPr w:rsidR="00CB41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008190">
    <w:abstractNumId w:val="8"/>
  </w:num>
  <w:num w:numId="2" w16cid:durableId="1034188241">
    <w:abstractNumId w:val="6"/>
  </w:num>
  <w:num w:numId="3" w16cid:durableId="485099024">
    <w:abstractNumId w:val="5"/>
  </w:num>
  <w:num w:numId="4" w16cid:durableId="640425452">
    <w:abstractNumId w:val="4"/>
  </w:num>
  <w:num w:numId="5" w16cid:durableId="1375812709">
    <w:abstractNumId w:val="7"/>
  </w:num>
  <w:num w:numId="6" w16cid:durableId="1720589275">
    <w:abstractNumId w:val="3"/>
  </w:num>
  <w:num w:numId="7" w16cid:durableId="262230014">
    <w:abstractNumId w:val="2"/>
  </w:num>
  <w:num w:numId="8" w16cid:durableId="13306080">
    <w:abstractNumId w:val="1"/>
  </w:num>
  <w:num w:numId="9" w16cid:durableId="8677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E9A"/>
    <w:rsid w:val="00471C93"/>
    <w:rsid w:val="00AA1D8D"/>
    <w:rsid w:val="00B47730"/>
    <w:rsid w:val="00CB0664"/>
    <w:rsid w:val="00CB4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5F317"/>
  <w14:defaultImageDpi w14:val="300"/>
  <w15:docId w15:val="{48405928-F1D7-487A-8B74-E5A18AB0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jhanvi khemani</cp:lastModifiedBy>
  <cp:revision>2</cp:revision>
  <dcterms:created xsi:type="dcterms:W3CDTF">2025-07-15T15:51:00Z</dcterms:created>
  <dcterms:modified xsi:type="dcterms:W3CDTF">2025-07-15T15:51:00Z</dcterms:modified>
  <cp:category/>
</cp:coreProperties>
</file>